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11" w:rsidRPr="00EB6711" w:rsidRDefault="00EB6711" w:rsidP="00EB6711">
      <w:pPr>
        <w:pStyle w:val="Heading3"/>
        <w:rPr>
          <w:rFonts w:ascii="Alexuss Heavy" w:hAnsi="Alexuss Heavy"/>
          <w:sz w:val="28"/>
          <w:szCs w:val="28"/>
        </w:rPr>
      </w:pPr>
      <w:r w:rsidRPr="00EB6711">
        <w:rPr>
          <w:rFonts w:ascii="Alexuss Heavy" w:hAnsi="Alexuss Heavy"/>
          <w:sz w:val="28"/>
          <w:szCs w:val="28"/>
        </w:rPr>
        <w:t xml:space="preserve">Network Traffic Analysis Using </w:t>
      </w:r>
      <w:proofErr w:type="spellStart"/>
      <w:r w:rsidRPr="00EB6711">
        <w:rPr>
          <w:rFonts w:ascii="Alexuss Heavy" w:hAnsi="Alexuss Heavy"/>
          <w:sz w:val="28"/>
          <w:szCs w:val="28"/>
        </w:rPr>
        <w:t>Wireshark</w:t>
      </w:r>
      <w:proofErr w:type="spellEnd"/>
      <w:r w:rsidRPr="00EB6711">
        <w:rPr>
          <w:rFonts w:ascii="Alexuss Heavy" w:hAnsi="Alexuss Heavy"/>
          <w:sz w:val="28"/>
          <w:szCs w:val="28"/>
        </w:rPr>
        <w:t xml:space="preserve"> and </w:t>
      </w:r>
      <w:proofErr w:type="spellStart"/>
      <w:r w:rsidRPr="00EB6711">
        <w:rPr>
          <w:rFonts w:ascii="Alexuss Heavy" w:hAnsi="Alexuss Heavy"/>
          <w:sz w:val="28"/>
          <w:szCs w:val="28"/>
        </w:rPr>
        <w:t>Zeek</w:t>
      </w:r>
      <w:proofErr w:type="spellEnd"/>
    </w:p>
    <w:p w:rsidR="00EB6711" w:rsidRDefault="00EB6711" w:rsidP="00EB6711">
      <w:r>
        <w:pict>
          <v:rect id="_x0000_i1025" style="width:0;height:1.5pt" o:hralign="center" o:hrstd="t" o:hr="t" fillcolor="#a0a0a0" stroked="f"/>
        </w:pict>
      </w:r>
    </w:p>
    <w:p w:rsidR="00EB6711" w:rsidRDefault="00EB6711" w:rsidP="00EB6711">
      <w:pPr>
        <w:pStyle w:val="NormalWeb"/>
      </w:pPr>
      <w:r>
        <w:rPr>
          <w:rStyle w:val="Strong"/>
        </w:rPr>
        <w:t>Project Title:</w:t>
      </w:r>
      <w:r>
        <w:t xml:space="preserve"> Network Traffic Analysis Using </w:t>
      </w:r>
      <w:proofErr w:type="spellStart"/>
      <w:r>
        <w:t>Wireshark</w:t>
      </w:r>
      <w:proofErr w:type="spellEnd"/>
      <w:r>
        <w:t xml:space="preserve"> and </w:t>
      </w:r>
      <w:proofErr w:type="spellStart"/>
      <w:r>
        <w:t>Zeek</w:t>
      </w:r>
      <w:proofErr w:type="spellEnd"/>
      <w:r>
        <w:br/>
      </w:r>
      <w:r>
        <w:rPr>
          <w:rStyle w:val="Strong"/>
        </w:rPr>
        <w:t>Name:</w:t>
      </w:r>
      <w:r>
        <w:t xml:space="preserve">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Rai</w:t>
      </w:r>
      <w:proofErr w:type="spellEnd"/>
      <w:r>
        <w:br/>
      </w:r>
      <w:r>
        <w:rPr>
          <w:rStyle w:val="Strong"/>
        </w:rPr>
        <w:t>Institution:</w:t>
      </w:r>
      <w:r>
        <w:t xml:space="preserve"> KCC institute technology and management </w:t>
      </w:r>
      <w:r>
        <w:br/>
      </w:r>
      <w:r>
        <w:rPr>
          <w:rStyle w:val="Strong"/>
        </w:rPr>
        <w:t>Course Name:</w:t>
      </w:r>
      <w:r>
        <w:t xml:space="preserve"> cyber security </w:t>
      </w:r>
      <w:r>
        <w:br/>
      </w:r>
      <w:r>
        <w:rPr>
          <w:rStyle w:val="Strong"/>
        </w:rPr>
        <w:t>Date:</w:t>
      </w:r>
      <w:r>
        <w:t xml:space="preserve"> 17 </w:t>
      </w:r>
      <w:proofErr w:type="spellStart"/>
      <w:proofErr w:type="gramStart"/>
      <w:r>
        <w:t>july</w:t>
      </w:r>
      <w:proofErr w:type="spellEnd"/>
      <w:proofErr w:type="gramEnd"/>
      <w:r>
        <w:br/>
      </w:r>
      <w:r>
        <w:rPr>
          <w:rStyle w:val="Strong"/>
        </w:rPr>
        <w:t>Supervisor's Name:</w:t>
      </w:r>
      <w:r>
        <w:t xml:space="preserve"> </w:t>
      </w:r>
      <w:proofErr w:type="spellStart"/>
      <w:r>
        <w:t>Hrushikesh</w:t>
      </w:r>
      <w:proofErr w:type="spellEnd"/>
      <w:r>
        <w:t xml:space="preserve"> </w:t>
      </w:r>
      <w:proofErr w:type="spellStart"/>
      <w:r>
        <w:t>Dinkar</w:t>
      </w:r>
      <w:proofErr w:type="spellEnd"/>
    </w:p>
    <w:p w:rsidR="00EB6711" w:rsidRDefault="00EB6711" w:rsidP="00EB6711">
      <w:r>
        <w:pict>
          <v:rect id="_x0000_i1026" style="width:0;height:1.5pt" o:hralign="center" o:hrstd="t" o:hr="t" fillcolor="#a0a0a0" stroked="f"/>
        </w:pict>
      </w:r>
    </w:p>
    <w:p w:rsidR="00EB6711" w:rsidRPr="00671BA2" w:rsidRDefault="00EB6711" w:rsidP="00671BA2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Abstract</w:t>
      </w:r>
    </w:p>
    <w:p w:rsidR="00EB6711" w:rsidRDefault="00EB6711" w:rsidP="00EB6711">
      <w:pPr>
        <w:pStyle w:val="NormalWeb"/>
      </w:pPr>
      <w:r>
        <w:t xml:space="preserve">This project focuses on analyzing network traffic using two powerful tools: </w:t>
      </w:r>
      <w:proofErr w:type="spellStart"/>
      <w:r>
        <w:t>Wireshark</w:t>
      </w:r>
      <w:proofErr w:type="spellEnd"/>
      <w:r>
        <w:t xml:space="preserve"> and </w:t>
      </w:r>
      <w:proofErr w:type="spellStart"/>
      <w:r>
        <w:t>Zeek</w:t>
      </w:r>
      <w:proofErr w:type="spellEnd"/>
      <w:r>
        <w:t xml:space="preserve">. The primary goal is to detect suspicious activities, protocol anomalies, and potential intrusions within a controlled lab environment. </w:t>
      </w:r>
      <w:proofErr w:type="spellStart"/>
      <w:r>
        <w:t>Wireshark</w:t>
      </w:r>
      <w:proofErr w:type="spellEnd"/>
      <w:r>
        <w:t xml:space="preserve"> provides packet-level inspection, while </w:t>
      </w:r>
      <w:proofErr w:type="spellStart"/>
      <w:r>
        <w:t>Zeek</w:t>
      </w:r>
      <w:proofErr w:type="spellEnd"/>
      <w:r>
        <w:t xml:space="preserve"> offers higher-level insights through log-based monitoring. By capturing and analyzing traffic, this project identifies unusual communication patterns and highlights how network-based threats can be detected. The findings demonstrate how these tools can complement each other in real-world network defense scenarios.</w:t>
      </w:r>
    </w:p>
    <w:p w:rsidR="00EB6711" w:rsidRDefault="00EB6711" w:rsidP="00EB6711">
      <w:r>
        <w:pict>
          <v:rect id="_x0000_i1027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Table of Contents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Title Page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Abstract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Table of Contents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List of Figures and Tables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Introduction</w:t>
      </w:r>
    </w:p>
    <w:p w:rsidR="00EB6711" w:rsidRDefault="006D3C78" w:rsidP="00EB6711">
      <w:pPr>
        <w:pStyle w:val="NormalWeb"/>
        <w:numPr>
          <w:ilvl w:val="0"/>
          <w:numId w:val="13"/>
        </w:numPr>
      </w:pPr>
      <w:r>
        <w:t xml:space="preserve">Literature Review 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Methodology/Approach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Results and Discussion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Conclusion</w:t>
      </w:r>
    </w:p>
    <w:p w:rsidR="00EB6711" w:rsidRDefault="006D3C78" w:rsidP="00EB6711">
      <w:pPr>
        <w:pStyle w:val="NormalWeb"/>
        <w:numPr>
          <w:ilvl w:val="0"/>
          <w:numId w:val="13"/>
        </w:numPr>
      </w:pPr>
      <w:r>
        <w:t xml:space="preserve">Recommendations 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References</w:t>
      </w:r>
    </w:p>
    <w:p w:rsidR="00EB6711" w:rsidRDefault="00EB6711" w:rsidP="00EB6711">
      <w:pPr>
        <w:pStyle w:val="NormalWeb"/>
        <w:numPr>
          <w:ilvl w:val="0"/>
          <w:numId w:val="13"/>
        </w:numPr>
      </w:pPr>
      <w:r>
        <w:t>Appendices (If applicable)</w:t>
      </w:r>
    </w:p>
    <w:p w:rsidR="00EB6711" w:rsidRDefault="00EB6711" w:rsidP="00EB6711">
      <w:r>
        <w:pict>
          <v:rect id="_x0000_i1028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List of Figures and Tables</w:t>
      </w:r>
    </w:p>
    <w:p w:rsidR="00EB6711" w:rsidRDefault="00EB6711" w:rsidP="00EB6711">
      <w:pPr>
        <w:pStyle w:val="NormalWeb"/>
        <w:numPr>
          <w:ilvl w:val="0"/>
          <w:numId w:val="14"/>
        </w:numPr>
      </w:pPr>
      <w:r>
        <w:t xml:space="preserve">Figure 1: </w:t>
      </w:r>
      <w:proofErr w:type="spellStart"/>
      <w:r>
        <w:t>Wireshark</w:t>
      </w:r>
      <w:proofErr w:type="spellEnd"/>
      <w:r>
        <w:t xml:space="preserve"> Packet Capture Snapshot</w:t>
      </w:r>
    </w:p>
    <w:p w:rsidR="000E7EDC" w:rsidRDefault="000E7EDC" w:rsidP="000E7ED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486400" cy="2411095"/>
            <wp:effectExtent l="19050" t="0" r="0" b="0"/>
            <wp:docPr id="1" name="Picture 0" descr="wireshare packets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share packets 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DC" w:rsidRDefault="000E7EDC" w:rsidP="000E7EDC">
      <w:pPr>
        <w:pStyle w:val="NormalWeb"/>
      </w:pPr>
    </w:p>
    <w:p w:rsidR="00EB6711" w:rsidRDefault="00EB6711" w:rsidP="000E7EDC">
      <w:pPr>
        <w:pStyle w:val="NormalWeb"/>
        <w:ind w:left="720"/>
      </w:pPr>
      <w:r>
        <w:t xml:space="preserve">Figure 2: </w:t>
      </w:r>
      <w:proofErr w:type="spellStart"/>
      <w:r>
        <w:t>Zeek</w:t>
      </w:r>
      <w:proofErr w:type="spellEnd"/>
      <w:r>
        <w:t xml:space="preserve"> Log Analysis Sample</w:t>
      </w:r>
    </w:p>
    <w:p w:rsidR="00F52423" w:rsidRDefault="000E7EDC" w:rsidP="00F52423">
      <w:pPr>
        <w:pStyle w:val="NormalWeb"/>
        <w:ind w:left="720"/>
      </w:pPr>
      <w:r>
        <w:rPr>
          <w:noProof/>
        </w:rPr>
        <w:drawing>
          <wp:inline distT="0" distB="0" distL="0" distR="0">
            <wp:extent cx="5486400" cy="2732405"/>
            <wp:effectExtent l="19050" t="0" r="0" b="0"/>
            <wp:docPr id="2" name="Picture 1" descr="zeek log 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ek log analysi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1" w:rsidRDefault="00EB6711" w:rsidP="00EB6711">
      <w:r>
        <w:pict>
          <v:rect id="_x0000_i1029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Introduction</w:t>
      </w:r>
    </w:p>
    <w:p w:rsidR="00EB6711" w:rsidRDefault="00EB6711" w:rsidP="00EB6711">
      <w:pPr>
        <w:pStyle w:val="NormalWeb"/>
      </w:pPr>
      <w:r>
        <w:t xml:space="preserve">This project involves analyzing network traffic to identify threats using </w:t>
      </w:r>
      <w:proofErr w:type="spellStart"/>
      <w:r>
        <w:t>Wireshark</w:t>
      </w:r>
      <w:proofErr w:type="spellEnd"/>
      <w:r>
        <w:t xml:space="preserve"> and </w:t>
      </w:r>
      <w:proofErr w:type="spellStart"/>
      <w:r>
        <w:t>Zeek</w:t>
      </w:r>
      <w:proofErr w:type="spellEnd"/>
      <w:r>
        <w:t xml:space="preserve">. In today's </w:t>
      </w:r>
      <w:proofErr w:type="spellStart"/>
      <w:r>
        <w:t>cybersecurity</w:t>
      </w:r>
      <w:proofErr w:type="spellEnd"/>
      <w:r>
        <w:t xml:space="preserve"> landscape, monitoring network activity is critical for detecting intrusions and anomalies. This project simulates a controlled lab network to capture traffic and analyze it using both tools. </w:t>
      </w:r>
      <w:proofErr w:type="spellStart"/>
      <w:r>
        <w:t>Wireshark</w:t>
      </w:r>
      <w:proofErr w:type="spellEnd"/>
      <w:r>
        <w:t xml:space="preserve"> is used for packet-level detail, while </w:t>
      </w:r>
      <w:proofErr w:type="spellStart"/>
      <w:r>
        <w:t>Zeek</w:t>
      </w:r>
      <w:proofErr w:type="spellEnd"/>
      <w:r>
        <w:t xml:space="preserve"> helps in protocol and behavior-based analysis.</w:t>
      </w:r>
    </w:p>
    <w:p w:rsidR="00EB6711" w:rsidRDefault="00EB6711" w:rsidP="00EB6711">
      <w:r>
        <w:pict>
          <v:rect id="_x0000_i1030" style="width:0;height:1.5pt" o:hralign="center" o:hrstd="t" o:hr="t" fillcolor="#a0a0a0" stroked="f"/>
        </w:pict>
      </w:r>
    </w:p>
    <w:p w:rsidR="00EB6711" w:rsidRPr="00671BA2" w:rsidRDefault="00671BA2" w:rsidP="00EB6711">
      <w:pPr>
        <w:pStyle w:val="Heading4"/>
        <w:rPr>
          <w:rFonts w:ascii="Alexuss Heavy" w:hAnsi="Alexuss Heavy"/>
          <w:sz w:val="24"/>
          <w:szCs w:val="24"/>
        </w:rPr>
      </w:pPr>
      <w:r>
        <w:rPr>
          <w:rFonts w:ascii="Alexuss Heavy" w:hAnsi="Alexuss Heavy"/>
          <w:sz w:val="24"/>
          <w:szCs w:val="24"/>
        </w:rPr>
        <w:lastRenderedPageBreak/>
        <w:t xml:space="preserve">Literature Review </w:t>
      </w:r>
    </w:p>
    <w:p w:rsidR="00EB6711" w:rsidRDefault="00EB6711" w:rsidP="00EB6711">
      <w:pPr>
        <w:pStyle w:val="NormalWeb"/>
      </w:pPr>
      <w:proofErr w:type="spellStart"/>
      <w:r>
        <w:t>Wireshark</w:t>
      </w:r>
      <w:proofErr w:type="spellEnd"/>
      <w:r>
        <w:t xml:space="preserve"> is a well-known open-source network protocol analyzer. It allows deep inspection of hundreds of protocols and is commonly used for troubleshooting and security analysis. </w:t>
      </w:r>
      <w:proofErr w:type="spellStart"/>
      <w:r>
        <w:t>Zeek</w:t>
      </w:r>
      <w:proofErr w:type="spellEnd"/>
      <w:r>
        <w:t xml:space="preserve"> (formerly Bro) operates at a higher level, parsing traffic into structured logs which can be used for detecting threats, policy violations, and more.</w:t>
      </w:r>
    </w:p>
    <w:p w:rsidR="00EB6711" w:rsidRDefault="00EB6711" w:rsidP="00EB6711">
      <w:r>
        <w:pict>
          <v:rect id="_x0000_i1031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Methodology/Approach</w:t>
      </w:r>
    </w:p>
    <w:p w:rsidR="00EB6711" w:rsidRDefault="00EB6711" w:rsidP="00EB6711">
      <w:pPr>
        <w:pStyle w:val="NormalWeb"/>
      </w:pPr>
      <w:r>
        <w:rPr>
          <w:rStyle w:val="Strong"/>
        </w:rPr>
        <w:t>Approach</w:t>
      </w:r>
      <w:proofErr w:type="gramStart"/>
      <w:r>
        <w:rPr>
          <w:rStyle w:val="Strong"/>
        </w:rPr>
        <w:t>:</w:t>
      </w:r>
      <w:proofErr w:type="gramEnd"/>
      <w:r>
        <w:br/>
        <w:t>To analyze network traffic in a lab environment, traffic was captured during simulated user activity. Suspicious traffic patterns such as port scans, DNS tunneling, and malformed packets were observed.</w:t>
      </w:r>
    </w:p>
    <w:p w:rsidR="00EB6711" w:rsidRDefault="00EB6711" w:rsidP="00EB6711">
      <w:pPr>
        <w:pStyle w:val="NormalWeb"/>
      </w:pPr>
      <w:r>
        <w:rPr>
          <w:rStyle w:val="Strong"/>
        </w:rPr>
        <w:t>Tools and Technologies:</w:t>
      </w:r>
    </w:p>
    <w:p w:rsidR="00EB6711" w:rsidRDefault="00EB6711" w:rsidP="00EB6711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Wireshark</w:t>
      </w:r>
      <w:proofErr w:type="spellEnd"/>
      <w:r>
        <w:rPr>
          <w:rStyle w:val="Strong"/>
        </w:rPr>
        <w:t>:</w:t>
      </w:r>
      <w:r>
        <w:t xml:space="preserve"> For packet-level traffic capture and visualization.</w:t>
      </w:r>
    </w:p>
    <w:p w:rsidR="00EB6711" w:rsidRDefault="00EB6711" w:rsidP="00EB6711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Zeek</w:t>
      </w:r>
      <w:proofErr w:type="spellEnd"/>
      <w:r>
        <w:rPr>
          <w:rStyle w:val="Strong"/>
        </w:rPr>
        <w:t>:</w:t>
      </w:r>
      <w:r>
        <w:t xml:space="preserve"> For log generation, behavior analysis, and detecting suspicious patterns.</w:t>
      </w:r>
    </w:p>
    <w:p w:rsidR="00EB6711" w:rsidRDefault="00EB6711" w:rsidP="00EB6711">
      <w:pPr>
        <w:pStyle w:val="NormalWeb"/>
      </w:pPr>
      <w:r>
        <w:rPr>
          <w:rStyle w:val="Strong"/>
        </w:rPr>
        <w:t>Step-by-Step Process:</w:t>
      </w:r>
    </w:p>
    <w:p w:rsidR="00EB6711" w:rsidRDefault="00EB6711" w:rsidP="00EB6711">
      <w:pPr>
        <w:pStyle w:val="NormalWeb"/>
        <w:numPr>
          <w:ilvl w:val="0"/>
          <w:numId w:val="16"/>
        </w:numPr>
      </w:pPr>
      <w:r>
        <w:t xml:space="preserve">Set up a virtual lab using Kali Linux and a vulnerable machine (e.g., </w:t>
      </w:r>
      <w:proofErr w:type="spellStart"/>
      <w:r>
        <w:t>Metasploitable</w:t>
      </w:r>
      <w:proofErr w:type="spellEnd"/>
      <w:r>
        <w:t>).</w:t>
      </w:r>
    </w:p>
    <w:p w:rsidR="00EB6711" w:rsidRDefault="00EB6711" w:rsidP="00EB6711">
      <w:pPr>
        <w:pStyle w:val="NormalWeb"/>
        <w:numPr>
          <w:ilvl w:val="0"/>
          <w:numId w:val="16"/>
        </w:numPr>
      </w:pPr>
      <w:r>
        <w:t xml:space="preserve">Use </w:t>
      </w:r>
      <w:proofErr w:type="spellStart"/>
      <w:r>
        <w:t>Wireshark</w:t>
      </w:r>
      <w:proofErr w:type="spellEnd"/>
      <w:r>
        <w:t xml:space="preserve"> to capture live traffic during different types of simulated attacks.</w:t>
      </w:r>
    </w:p>
    <w:p w:rsidR="00EB6711" w:rsidRDefault="00EB6711" w:rsidP="00EB6711">
      <w:pPr>
        <w:pStyle w:val="NormalWeb"/>
        <w:numPr>
          <w:ilvl w:val="0"/>
          <w:numId w:val="16"/>
        </w:numPr>
      </w:pPr>
      <w:r>
        <w:t xml:space="preserve">Deploy </w:t>
      </w:r>
      <w:proofErr w:type="spellStart"/>
      <w:r>
        <w:t>Zeek</w:t>
      </w:r>
      <w:proofErr w:type="spellEnd"/>
      <w:r>
        <w:t xml:space="preserve"> to analyze the same traffic and generate logs.</w:t>
      </w:r>
    </w:p>
    <w:p w:rsidR="00EB6711" w:rsidRDefault="00EB6711" w:rsidP="00EB6711">
      <w:pPr>
        <w:pStyle w:val="NormalWeb"/>
        <w:numPr>
          <w:ilvl w:val="0"/>
          <w:numId w:val="16"/>
        </w:numPr>
      </w:pPr>
      <w:r>
        <w:t xml:space="preserve">Examine logs like </w:t>
      </w:r>
      <w:r>
        <w:rPr>
          <w:rStyle w:val="HTMLCode"/>
        </w:rPr>
        <w:t>conn.log</w:t>
      </w:r>
      <w:r>
        <w:t xml:space="preserve">, </w:t>
      </w:r>
      <w:r>
        <w:rPr>
          <w:rStyle w:val="HTMLCode"/>
        </w:rPr>
        <w:t>http.log</w:t>
      </w:r>
      <w:r>
        <w:t xml:space="preserve">, and </w:t>
      </w:r>
      <w:r>
        <w:rPr>
          <w:rStyle w:val="HTMLCode"/>
        </w:rPr>
        <w:t>dns.log</w:t>
      </w:r>
      <w:r>
        <w:t xml:space="preserve"> for anomalies.</w:t>
      </w:r>
    </w:p>
    <w:p w:rsidR="00EB6711" w:rsidRDefault="00EB6711" w:rsidP="00EB6711">
      <w:pPr>
        <w:pStyle w:val="NormalWeb"/>
        <w:numPr>
          <w:ilvl w:val="0"/>
          <w:numId w:val="16"/>
        </w:numPr>
      </w:pPr>
      <w:r>
        <w:t>Compare findings from both tools.</w:t>
      </w:r>
    </w:p>
    <w:p w:rsidR="00EB6711" w:rsidRDefault="00EB6711" w:rsidP="00EB6711">
      <w:r>
        <w:pict>
          <v:rect id="_x0000_i1032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Results and Discussion</w:t>
      </w:r>
    </w:p>
    <w:p w:rsidR="00EB6711" w:rsidRDefault="00EB6711" w:rsidP="00EB6711">
      <w:pPr>
        <w:pStyle w:val="NormalWeb"/>
      </w:pPr>
      <w:r>
        <w:rPr>
          <w:rStyle w:val="Strong"/>
        </w:rPr>
        <w:t>Results:</w:t>
      </w:r>
    </w:p>
    <w:p w:rsidR="00EB6711" w:rsidRDefault="00EB6711" w:rsidP="00EB6711">
      <w:pPr>
        <w:pStyle w:val="NormalWeb"/>
        <w:numPr>
          <w:ilvl w:val="0"/>
          <w:numId w:val="17"/>
        </w:numPr>
      </w:pPr>
      <w:proofErr w:type="spellStart"/>
      <w:r>
        <w:t>Wireshark</w:t>
      </w:r>
      <w:proofErr w:type="spellEnd"/>
      <w:r>
        <w:t xml:space="preserve"> identified ARP scanning and unusual HTTP requests.</w:t>
      </w:r>
    </w:p>
    <w:p w:rsidR="00EB6711" w:rsidRDefault="00EB6711" w:rsidP="00EB6711">
      <w:pPr>
        <w:pStyle w:val="NormalWeb"/>
        <w:numPr>
          <w:ilvl w:val="0"/>
          <w:numId w:val="17"/>
        </w:numPr>
      </w:pPr>
      <w:proofErr w:type="spellStart"/>
      <w:r>
        <w:t>Zeek</w:t>
      </w:r>
      <w:proofErr w:type="spellEnd"/>
      <w:r>
        <w:t xml:space="preserve"> flagged anomalies such as repeated failed login attempts and unusual DNS queries.</w:t>
      </w:r>
    </w:p>
    <w:p w:rsidR="00EB6711" w:rsidRDefault="00EB6711" w:rsidP="00EB6711">
      <w:pPr>
        <w:pStyle w:val="NormalWeb"/>
        <w:numPr>
          <w:ilvl w:val="0"/>
          <w:numId w:val="17"/>
        </w:numPr>
      </w:pPr>
      <w:r>
        <w:t>Both tools confirmed SYN flood patterns.</w:t>
      </w:r>
    </w:p>
    <w:p w:rsidR="00EB6711" w:rsidRDefault="00EB6711" w:rsidP="00EB6711">
      <w:pPr>
        <w:pStyle w:val="NormalWeb"/>
      </w:pPr>
      <w:r>
        <w:rPr>
          <w:rStyle w:val="Strong"/>
        </w:rPr>
        <w:t>Discussion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Wireshark</w:t>
      </w:r>
      <w:proofErr w:type="spellEnd"/>
      <w:r>
        <w:t xml:space="preserve"> was effective in visually inspecting traffic patterns, but </w:t>
      </w:r>
      <w:proofErr w:type="spellStart"/>
      <w:r>
        <w:t>Zeek's</w:t>
      </w:r>
      <w:proofErr w:type="spellEnd"/>
      <w:r>
        <w:t xml:space="preserve"> logs made it easier to identify behavioral patterns over time. </w:t>
      </w:r>
      <w:proofErr w:type="spellStart"/>
      <w:r>
        <w:t>Zeek</w:t>
      </w:r>
      <w:proofErr w:type="spellEnd"/>
      <w:r>
        <w:t xml:space="preserve"> provided a higher-level summary that helped correlate events quickly. </w:t>
      </w:r>
      <w:proofErr w:type="spellStart"/>
      <w:r>
        <w:t>Wireshark</w:t>
      </w:r>
      <w:proofErr w:type="spellEnd"/>
      <w:r>
        <w:t xml:space="preserve"> was better for low-level protocol inspection.</w:t>
      </w:r>
    </w:p>
    <w:p w:rsidR="00EB6711" w:rsidRDefault="00EB6711" w:rsidP="00EB6711">
      <w:pPr>
        <w:pStyle w:val="NormalWeb"/>
      </w:pPr>
      <w:r>
        <w:rPr>
          <w:rStyle w:val="Strong"/>
        </w:rPr>
        <w:lastRenderedPageBreak/>
        <w:t>Challenges:</w:t>
      </w:r>
    </w:p>
    <w:p w:rsidR="00EB6711" w:rsidRDefault="00EB6711" w:rsidP="00EB6711">
      <w:pPr>
        <w:pStyle w:val="NormalWeb"/>
        <w:numPr>
          <w:ilvl w:val="0"/>
          <w:numId w:val="18"/>
        </w:numPr>
      </w:pPr>
      <w:r>
        <w:t>Filtering relevant data from large PCAP files.</w:t>
      </w:r>
    </w:p>
    <w:p w:rsidR="00EB6711" w:rsidRDefault="00EB6711" w:rsidP="00EB6711">
      <w:pPr>
        <w:pStyle w:val="NormalWeb"/>
        <w:numPr>
          <w:ilvl w:val="0"/>
          <w:numId w:val="18"/>
        </w:numPr>
      </w:pPr>
      <w:r>
        <w:t xml:space="preserve">Understanding </w:t>
      </w:r>
      <w:proofErr w:type="spellStart"/>
      <w:r>
        <w:t>Zeek</w:t>
      </w:r>
      <w:proofErr w:type="spellEnd"/>
      <w:r>
        <w:t xml:space="preserve"> scripting for customized analysis.</w:t>
      </w:r>
    </w:p>
    <w:p w:rsidR="00EB6711" w:rsidRDefault="00EB6711" w:rsidP="00EB6711">
      <w:pPr>
        <w:pStyle w:val="NormalWeb"/>
        <w:numPr>
          <w:ilvl w:val="0"/>
          <w:numId w:val="18"/>
        </w:numPr>
      </w:pPr>
      <w:r>
        <w:t xml:space="preserve">Synchronizing timestamps between </w:t>
      </w:r>
      <w:proofErr w:type="spellStart"/>
      <w:r>
        <w:t>Zeek</w:t>
      </w:r>
      <w:proofErr w:type="spellEnd"/>
      <w:r>
        <w:t xml:space="preserve"> and </w:t>
      </w:r>
      <w:proofErr w:type="spellStart"/>
      <w:r>
        <w:t>Wireshark</w:t>
      </w:r>
      <w:proofErr w:type="spellEnd"/>
      <w:r>
        <w:t xml:space="preserve"> captures.</w:t>
      </w:r>
    </w:p>
    <w:p w:rsidR="00EB6711" w:rsidRDefault="00EB6711" w:rsidP="00EB6711">
      <w:r>
        <w:pict>
          <v:rect id="_x0000_i1033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>Conclusion</w:t>
      </w:r>
    </w:p>
    <w:p w:rsidR="00EB6711" w:rsidRDefault="00EB6711" w:rsidP="00EB6711">
      <w:pPr>
        <w:pStyle w:val="NormalWeb"/>
      </w:pPr>
      <w:r>
        <w:t xml:space="preserve">This project successfully demonstrated how </w:t>
      </w:r>
      <w:proofErr w:type="spellStart"/>
      <w:r>
        <w:t>Wireshark</w:t>
      </w:r>
      <w:proofErr w:type="spellEnd"/>
      <w:r>
        <w:t xml:space="preserve"> and </w:t>
      </w:r>
      <w:proofErr w:type="spellStart"/>
      <w:r>
        <w:t>Zeek</w:t>
      </w:r>
      <w:proofErr w:type="spellEnd"/>
      <w:r>
        <w:t xml:space="preserve"> can be used together to identify network anomalies and potential threats. While </w:t>
      </w:r>
      <w:proofErr w:type="spellStart"/>
      <w:r>
        <w:t>Wireshark</w:t>
      </w:r>
      <w:proofErr w:type="spellEnd"/>
      <w:r>
        <w:t xml:space="preserve"> excels in packet-level inspection, </w:t>
      </w:r>
      <w:proofErr w:type="spellStart"/>
      <w:r>
        <w:t>Zeek</w:t>
      </w:r>
      <w:proofErr w:type="spellEnd"/>
      <w:r>
        <w:t xml:space="preserve"> offers powerful behavior-based insights. Combining both provides a comprehensive view of network activity and helps in faster threat detection and response.</w:t>
      </w:r>
    </w:p>
    <w:p w:rsidR="00671BA2" w:rsidRDefault="00EB6711" w:rsidP="00671BA2">
      <w:r>
        <w:pict>
          <v:rect id="_x0000_i1034" style="width:0;height:1.5pt" o:hralign="center" o:hrstd="t" o:hr="t" fillcolor="#a0a0a0" stroked="f"/>
        </w:pict>
      </w:r>
    </w:p>
    <w:p w:rsidR="00EB6711" w:rsidRDefault="00EB6711" w:rsidP="00671BA2">
      <w:r>
        <w:t xml:space="preserve"> </w:t>
      </w:r>
      <w:r w:rsidRPr="00671BA2">
        <w:rPr>
          <w:rFonts w:ascii="Alexuss Heavy" w:hAnsi="Alexuss Heavy"/>
          <w:sz w:val="24"/>
          <w:szCs w:val="24"/>
        </w:rPr>
        <w:t>Recommendations</w:t>
      </w:r>
      <w:r w:rsidR="00671BA2">
        <w:t xml:space="preserve"> </w:t>
      </w:r>
    </w:p>
    <w:p w:rsidR="00EB6711" w:rsidRDefault="00EB6711" w:rsidP="00EB6711">
      <w:pPr>
        <w:pStyle w:val="NormalWeb"/>
        <w:numPr>
          <w:ilvl w:val="0"/>
          <w:numId w:val="19"/>
        </w:numPr>
      </w:pPr>
      <w:r>
        <w:t xml:space="preserve">Use </w:t>
      </w:r>
      <w:proofErr w:type="spellStart"/>
      <w:r>
        <w:t>Zeek</w:t>
      </w:r>
      <w:proofErr w:type="spellEnd"/>
      <w:r>
        <w:t xml:space="preserve"> alongside SIEMs for better real-time analytics.</w:t>
      </w:r>
    </w:p>
    <w:p w:rsidR="00EB6711" w:rsidRDefault="00EB6711" w:rsidP="00EB6711">
      <w:pPr>
        <w:pStyle w:val="NormalWeb"/>
        <w:numPr>
          <w:ilvl w:val="0"/>
          <w:numId w:val="19"/>
        </w:numPr>
      </w:pPr>
      <w:r>
        <w:t>Train security teams on log interpretation to improve threat detection.</w:t>
      </w:r>
    </w:p>
    <w:p w:rsidR="00EB6711" w:rsidRDefault="00EB6711" w:rsidP="00EB6711">
      <w:pPr>
        <w:pStyle w:val="NormalWeb"/>
        <w:numPr>
          <w:ilvl w:val="0"/>
          <w:numId w:val="19"/>
        </w:numPr>
      </w:pPr>
      <w:r>
        <w:t xml:space="preserve">Regularly update and customize </w:t>
      </w:r>
      <w:proofErr w:type="spellStart"/>
      <w:r>
        <w:t>Zeek</w:t>
      </w:r>
      <w:proofErr w:type="spellEnd"/>
      <w:r>
        <w:t xml:space="preserve"> scripts for your network environment.</w:t>
      </w:r>
    </w:p>
    <w:p w:rsidR="00EB6711" w:rsidRDefault="00EB6711" w:rsidP="00EB6711">
      <w:r>
        <w:pict>
          <v:rect id="_x0000_i1035" style="width:0;height:1.5pt" o:hralign="center" o:hrstd="t" o:hr="t" fillcolor="#a0a0a0" stroked="f"/>
        </w:pict>
      </w:r>
    </w:p>
    <w:p w:rsidR="00EB6711" w:rsidRPr="00671BA2" w:rsidRDefault="00EB6711" w:rsidP="00EB6711">
      <w:pPr>
        <w:pStyle w:val="Heading4"/>
        <w:rPr>
          <w:rFonts w:ascii="Alexuss Heavy" w:hAnsi="Alexuss Heavy"/>
          <w:sz w:val="24"/>
          <w:szCs w:val="24"/>
        </w:rPr>
      </w:pPr>
      <w:r>
        <w:t xml:space="preserve"> </w:t>
      </w:r>
      <w:r w:rsidRPr="00671BA2">
        <w:rPr>
          <w:rFonts w:ascii="Alexuss Heavy" w:hAnsi="Alexuss Heavy"/>
          <w:sz w:val="24"/>
          <w:szCs w:val="24"/>
        </w:rPr>
        <w:t>References</w:t>
      </w:r>
    </w:p>
    <w:p w:rsidR="00EB6711" w:rsidRDefault="00EB6711" w:rsidP="00EB6711">
      <w:pPr>
        <w:pStyle w:val="NormalWeb"/>
        <w:numPr>
          <w:ilvl w:val="0"/>
          <w:numId w:val="20"/>
        </w:numPr>
      </w:pPr>
      <w:proofErr w:type="spellStart"/>
      <w:r>
        <w:t>Wireshark</w:t>
      </w:r>
      <w:proofErr w:type="spellEnd"/>
      <w:r>
        <w:t xml:space="preserve"> Official Documentation: https://www.wireshark.org/docs/</w:t>
      </w:r>
    </w:p>
    <w:p w:rsidR="00EB6711" w:rsidRDefault="00EB6711" w:rsidP="00EB6711">
      <w:pPr>
        <w:pStyle w:val="NormalWeb"/>
        <w:numPr>
          <w:ilvl w:val="0"/>
          <w:numId w:val="20"/>
        </w:numPr>
      </w:pPr>
      <w:proofErr w:type="spellStart"/>
      <w:r>
        <w:t>Zeek</w:t>
      </w:r>
      <w:proofErr w:type="spellEnd"/>
      <w:r>
        <w:t xml:space="preserve"> Official Site: https://zeek.org/</w:t>
      </w:r>
    </w:p>
    <w:p w:rsidR="00EB6711" w:rsidRDefault="00EB6711" w:rsidP="00EB6711">
      <w:pPr>
        <w:pStyle w:val="NormalWeb"/>
        <w:numPr>
          <w:ilvl w:val="0"/>
          <w:numId w:val="20"/>
        </w:numPr>
      </w:pPr>
      <w:r>
        <w:t xml:space="preserve">Packet Analysis with </w:t>
      </w:r>
      <w:proofErr w:type="spellStart"/>
      <w:r>
        <w:t>Wireshark</w:t>
      </w:r>
      <w:proofErr w:type="spellEnd"/>
      <w:r>
        <w:t xml:space="preserve"> by Chris Sanders</w:t>
      </w:r>
    </w:p>
    <w:p w:rsidR="00671BA2" w:rsidRDefault="00EB6711" w:rsidP="00671BA2">
      <w:r>
        <w:pict>
          <v:rect id="_x0000_i1036" style="width:0;height:1.5pt" o:hralign="center" o:hrstd="t" o:hr="t" fillcolor="#a0a0a0" stroked="f"/>
        </w:pict>
      </w:r>
    </w:p>
    <w:p w:rsidR="00EB6711" w:rsidRPr="00671BA2" w:rsidRDefault="00671BA2" w:rsidP="00671BA2">
      <w:pPr>
        <w:rPr>
          <w:rFonts w:ascii="Alexuss Heavy" w:hAnsi="Alexuss Heavy"/>
          <w:sz w:val="24"/>
          <w:szCs w:val="24"/>
        </w:rPr>
      </w:pPr>
      <w:r w:rsidRPr="00671BA2">
        <w:rPr>
          <w:rFonts w:ascii="Alexuss Heavy" w:hAnsi="Alexuss Heavy"/>
          <w:sz w:val="24"/>
          <w:szCs w:val="24"/>
        </w:rPr>
        <w:t xml:space="preserve">Appendices </w:t>
      </w:r>
    </w:p>
    <w:p w:rsidR="00EB6711" w:rsidRDefault="00EB6711" w:rsidP="00671BA2">
      <w:pPr>
        <w:pStyle w:val="NormalWeb"/>
        <w:numPr>
          <w:ilvl w:val="0"/>
          <w:numId w:val="21"/>
        </w:numPr>
      </w:pPr>
      <w:r>
        <w:t xml:space="preserve">Sample </w:t>
      </w:r>
      <w:r>
        <w:rPr>
          <w:rStyle w:val="HTMLCode"/>
        </w:rPr>
        <w:t>conn.log</w:t>
      </w:r>
      <w:r>
        <w:t xml:space="preserve"> and </w:t>
      </w:r>
      <w:r>
        <w:rPr>
          <w:rStyle w:val="HTMLCode"/>
        </w:rPr>
        <w:t>http.log</w:t>
      </w:r>
      <w:r>
        <w:t xml:space="preserve"> outputs</w:t>
      </w:r>
    </w:p>
    <w:p w:rsidR="00EB6711" w:rsidRDefault="00EB6711" w:rsidP="00EB6711">
      <w:pPr>
        <w:pStyle w:val="NormalWeb"/>
        <w:numPr>
          <w:ilvl w:val="0"/>
          <w:numId w:val="21"/>
        </w:numPr>
      </w:pPr>
      <w:r>
        <w:t>Sample PCAP file (if shareable)</w:t>
      </w:r>
    </w:p>
    <w:p w:rsidR="00EB6711" w:rsidRDefault="00EB6711" w:rsidP="00EB6711">
      <w:r>
        <w:pict>
          <v:rect id="_x0000_i1037" style="width:0;height:1.5pt" o:hralign="center" o:hrstd="t" o:hr="t" fillcolor="#a0a0a0" stroked="f"/>
        </w:pict>
      </w:r>
    </w:p>
    <w:p w:rsidR="008B4DBF" w:rsidRDefault="008B4DBF"/>
    <w:sectPr w:rsidR="008B4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xuss Heavy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397CCF"/>
    <w:multiLevelType w:val="multilevel"/>
    <w:tmpl w:val="CE2C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170EAD"/>
    <w:multiLevelType w:val="multilevel"/>
    <w:tmpl w:val="4CC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0AA"/>
    <w:multiLevelType w:val="multilevel"/>
    <w:tmpl w:val="74A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992FD3"/>
    <w:multiLevelType w:val="multilevel"/>
    <w:tmpl w:val="DC2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906DD"/>
    <w:multiLevelType w:val="multilevel"/>
    <w:tmpl w:val="EE7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AD2EE3"/>
    <w:multiLevelType w:val="multilevel"/>
    <w:tmpl w:val="08F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7B19C6"/>
    <w:multiLevelType w:val="multilevel"/>
    <w:tmpl w:val="D96C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BA66C1"/>
    <w:multiLevelType w:val="multilevel"/>
    <w:tmpl w:val="971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C80001"/>
    <w:multiLevelType w:val="multilevel"/>
    <w:tmpl w:val="8DB4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503868"/>
    <w:multiLevelType w:val="multilevel"/>
    <w:tmpl w:val="5DF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40C1E"/>
    <w:multiLevelType w:val="multilevel"/>
    <w:tmpl w:val="2EA6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0B038D"/>
    <w:multiLevelType w:val="multilevel"/>
    <w:tmpl w:val="B57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9"/>
  </w:num>
  <w:num w:numId="12">
    <w:abstractNumId w:val="20"/>
  </w:num>
  <w:num w:numId="13">
    <w:abstractNumId w:val="19"/>
  </w:num>
  <w:num w:numId="14">
    <w:abstractNumId w:val="18"/>
  </w:num>
  <w:num w:numId="15">
    <w:abstractNumId w:val="14"/>
  </w:num>
  <w:num w:numId="16">
    <w:abstractNumId w:val="17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C0F06"/>
    <w:rsid w:val="000E7EDC"/>
    <w:rsid w:val="0015074B"/>
    <w:rsid w:val="0029639D"/>
    <w:rsid w:val="00326F90"/>
    <w:rsid w:val="00582FA9"/>
    <w:rsid w:val="00641228"/>
    <w:rsid w:val="00671BA2"/>
    <w:rsid w:val="006D3C78"/>
    <w:rsid w:val="0083042B"/>
    <w:rsid w:val="008B4DBF"/>
    <w:rsid w:val="009C10CD"/>
    <w:rsid w:val="009F7B19"/>
    <w:rsid w:val="00AA1D8D"/>
    <w:rsid w:val="00B47730"/>
    <w:rsid w:val="00CB0664"/>
    <w:rsid w:val="00EB6711"/>
    <w:rsid w:val="00F52423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8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7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2447B3-6484-4B76-9A82-9F0B1CD2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Piyush Rai</cp:lastModifiedBy>
  <cp:revision>5</cp:revision>
  <dcterms:created xsi:type="dcterms:W3CDTF">2025-07-17T17:33:00Z</dcterms:created>
  <dcterms:modified xsi:type="dcterms:W3CDTF">2025-07-17T17:41:00Z</dcterms:modified>
</cp:coreProperties>
</file>